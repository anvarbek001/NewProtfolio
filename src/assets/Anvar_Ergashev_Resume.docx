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ANVAR ERGASHEV</w:t>
      </w:r>
    </w:p>
    <w:p>
      <w:r>
        <w:t>Frontend Developer</w:t>
      </w:r>
    </w:p>
    <w:p>
      <w:r>
        <w:t>📍 Uzbekistan | 📧 anvar@email.com | 📞 +998 90 123 45 67 | 💻 github.com/anvar-dev | 🌐 portfolio.com/anvar</w:t>
      </w:r>
    </w:p>
    <w:p>
      <w:r>
        <w:rPr>
          <w:b/>
          <w:sz w:val="24"/>
        </w:rPr>
        <w:t>💼 Summary</w:t>
      </w:r>
    </w:p>
    <w:p>
      <w:r>
        <w:t>Motivated and detail-oriented Frontend Developer with hands-on experience in building user-friendly web applications using ReactJS and Laravel. Passionate about creating solutions that help small and medium-sized businesses automate their operations. Skilled in modern development tools, UI/UX design using Figma, and integration of third-party services like Eskiz.uz. Currently enhancing English skills and preparing for the IELTS exam.</w:t>
      </w:r>
    </w:p>
    <w:p>
      <w:r>
        <w:rPr>
          <w:b/>
          <w:sz w:val="24"/>
        </w:rPr>
        <w:t>🛠 Technical Skills</w:t>
      </w:r>
    </w:p>
    <w:p>
      <w:pPr>
        <w:pStyle w:val="ListBullet"/>
      </w:pPr>
      <w:r>
        <w:t>Frontend: ReactJS, HTML5, CSS3, JavaScript</w:t>
      </w:r>
    </w:p>
    <w:p>
      <w:pPr>
        <w:pStyle w:val="ListBullet"/>
      </w:pPr>
      <w:r>
        <w:t>Backend: Laravel, PHP</w:t>
      </w:r>
    </w:p>
    <w:p>
      <w:pPr>
        <w:pStyle w:val="ListBullet"/>
      </w:pPr>
      <w:r>
        <w:t>Tools: Git, Git Bash, Docker, VS Code</w:t>
      </w:r>
    </w:p>
    <w:p>
      <w:pPr>
        <w:pStyle w:val="ListBullet"/>
      </w:pPr>
      <w:r>
        <w:t>Design: Figma</w:t>
      </w:r>
    </w:p>
    <w:p>
      <w:pPr>
        <w:pStyle w:val="ListBullet"/>
      </w:pPr>
      <w:r>
        <w:t>APIs &amp; Integrations: Eskiz.uz (SMS)</w:t>
      </w:r>
    </w:p>
    <w:p>
      <w:pPr>
        <w:pStyle w:val="ListBullet"/>
      </w:pPr>
      <w:r>
        <w:t>Other: Basic DevOps (Docker), RESTful APIs</w:t>
      </w:r>
    </w:p>
    <w:p>
      <w:r>
        <w:rPr>
          <w:b/>
          <w:sz w:val="24"/>
        </w:rPr>
        <w:t>🧠 Projects</w:t>
      </w:r>
    </w:p>
    <w:p>
      <w:pPr>
        <w:pStyle w:val="ListBullet"/>
      </w:pPr>
      <w:r>
        <w:t>Financial Management System - Laravel, Docker, ReactJS</w:t>
        <w:br/>
        <w:t>Built a full-stack system to track state-budget-linked transactions. Designed UI in Figma, implemented user-friendly dashboards, and visualized where funds are allocated.</w:t>
      </w:r>
    </w:p>
    <w:p>
      <w:pPr>
        <w:pStyle w:val="ListBullet"/>
      </w:pPr>
      <w:r>
        <w:t>Business Automation Platform for SMEs - ReactJS, Laravel</w:t>
        <w:br/>
        <w:t>Developed tools to automate daily business operations. Integrated seller registration features and connected to Eskiz.uz for real-time SMS alerts.</w:t>
      </w:r>
    </w:p>
    <w:p>
      <w:r>
        <w:rPr>
          <w:b/>
          <w:sz w:val="24"/>
        </w:rPr>
        <w:t>📚 Education</w:t>
      </w:r>
    </w:p>
    <w:p>
      <w:pPr>
        <w:pStyle w:val="ListBullet"/>
      </w:pPr>
      <w:r>
        <w:t>Frontend Development Courses (Ongoing) - Self-taught and online platforms</w:t>
      </w:r>
    </w:p>
    <w:p>
      <w:pPr>
        <w:pStyle w:val="ListBullet"/>
      </w:pPr>
      <w:r>
        <w:t>English Language Course – IELTS Preparation (Ongoing)</w:t>
      </w:r>
    </w:p>
    <w:p>
      <w:r>
        <w:rPr>
          <w:b/>
          <w:sz w:val="24"/>
        </w:rPr>
        <w:t>🌐 Languages</w:t>
      </w:r>
    </w:p>
    <w:p>
      <w:pPr>
        <w:pStyle w:val="ListBullet"/>
      </w:pPr>
      <w:r>
        <w:t>Uzbek (Native)</w:t>
      </w:r>
    </w:p>
    <w:p>
      <w:pPr>
        <w:pStyle w:val="ListBullet"/>
      </w:pPr>
      <w:r>
        <w:t>Russian (Fluent)</w:t>
      </w:r>
    </w:p>
    <w:p>
      <w:pPr>
        <w:pStyle w:val="ListBullet"/>
      </w:pPr>
      <w:r>
        <w:t>English (Intermediate – Studying)</w:t>
      </w:r>
    </w:p>
    <w:p>
      <w:r>
        <w:rPr>
          <w:b/>
          <w:sz w:val="24"/>
        </w:rPr>
        <w:t>🎧 Interests</w:t>
      </w:r>
    </w:p>
    <w:p>
      <w:pPr>
        <w:pStyle w:val="ListBullet"/>
      </w:pPr>
      <w:r>
        <w:t>Music as a mood booster</w:t>
      </w:r>
    </w:p>
    <w:p>
      <w:pPr>
        <w:pStyle w:val="ListBullet"/>
      </w:pPr>
      <w:r>
        <w:t>Fantasy movies (especially Chinese folklore-based ones)</w:t>
      </w:r>
    </w:p>
    <w:p>
      <w:pPr>
        <w:pStyle w:val="ListBullet"/>
      </w:pPr>
      <w:r>
        <w:t>Designing simple, clean UIs in Figma</w:t>
      </w:r>
    </w:p>
    <w:p>
      <w:pPr>
        <w:pStyle w:val="ListBullet"/>
      </w:pPr>
      <w:r>
        <w:t>Reading books</w:t>
      </w:r>
    </w:p>
    <w:p>
      <w:pPr>
        <w:pStyle w:val="ListBullet"/>
      </w:pPr>
      <w:r>
        <w:t>Playing sports, especially football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