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887" w:rsidRDefault="00D626E7">
      <w:pPr>
        <w:pStyle w:val="1"/>
      </w:pPr>
      <w:r>
        <w:t>Visual Studio Code Tezkor Tugmalari</w:t>
      </w:r>
    </w:p>
    <w:p w:rsidR="00206887" w:rsidRDefault="00D626E7">
      <w:pPr>
        <w:pStyle w:val="21"/>
      </w:pPr>
      <w:r>
        <w:t>Umumiy Tezkor Tugmalar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6887">
        <w:tc>
          <w:tcPr>
            <w:tcW w:w="4320" w:type="dxa"/>
          </w:tcPr>
          <w:p w:rsidR="00206887" w:rsidRDefault="00D626E7">
            <w:r>
              <w:t>Tugma</w:t>
            </w:r>
          </w:p>
        </w:tc>
        <w:tc>
          <w:tcPr>
            <w:tcW w:w="4320" w:type="dxa"/>
          </w:tcPr>
          <w:p w:rsidR="00206887" w:rsidRDefault="00D626E7">
            <w:r>
              <w:t>Vazifasi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Shift + P</w:t>
            </w:r>
          </w:p>
        </w:tc>
        <w:tc>
          <w:tcPr>
            <w:tcW w:w="4320" w:type="dxa"/>
          </w:tcPr>
          <w:p w:rsidR="00206887" w:rsidRDefault="00D626E7">
            <w:r>
              <w:t>Command Palette ochish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P</w:t>
            </w:r>
          </w:p>
        </w:tc>
        <w:tc>
          <w:tcPr>
            <w:tcW w:w="4320" w:type="dxa"/>
          </w:tcPr>
          <w:p w:rsidR="00206887" w:rsidRDefault="00D626E7">
            <w:r>
              <w:t>File Search - fayllar bo‘yicha qidirish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Shift + N</w:t>
            </w:r>
          </w:p>
        </w:tc>
        <w:tc>
          <w:tcPr>
            <w:tcW w:w="4320" w:type="dxa"/>
          </w:tcPr>
          <w:p w:rsidR="00206887" w:rsidRDefault="00D626E7">
            <w:r>
              <w:t>Yangi VS Code oynasini ochish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W</w:t>
            </w:r>
          </w:p>
        </w:tc>
        <w:tc>
          <w:tcPr>
            <w:tcW w:w="4320" w:type="dxa"/>
          </w:tcPr>
          <w:p w:rsidR="00206887" w:rsidRDefault="00D626E7">
            <w:r>
              <w:t>Hozirgi tabni yopish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,</w:t>
            </w:r>
          </w:p>
        </w:tc>
        <w:tc>
          <w:tcPr>
            <w:tcW w:w="4320" w:type="dxa"/>
          </w:tcPr>
          <w:p w:rsidR="00206887" w:rsidRDefault="00D626E7">
            <w:r>
              <w:t>Settings (Sozlamalar) ochish</w:t>
            </w:r>
          </w:p>
        </w:tc>
      </w:tr>
    </w:tbl>
    <w:p w:rsidR="00206887" w:rsidRDefault="00206887"/>
    <w:p w:rsidR="00206887" w:rsidRDefault="00D626E7">
      <w:pPr>
        <w:pStyle w:val="21"/>
      </w:pPr>
      <w:r>
        <w:t>Kod yozish va tahrirlash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6887">
        <w:tc>
          <w:tcPr>
            <w:tcW w:w="4320" w:type="dxa"/>
          </w:tcPr>
          <w:p w:rsidR="00206887" w:rsidRDefault="00D626E7">
            <w:r>
              <w:t>Tugma</w:t>
            </w:r>
          </w:p>
        </w:tc>
        <w:tc>
          <w:tcPr>
            <w:tcW w:w="4320" w:type="dxa"/>
          </w:tcPr>
          <w:p w:rsidR="00206887" w:rsidRDefault="00D626E7">
            <w:r>
              <w:t>Vazifasi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X</w:t>
            </w:r>
          </w:p>
        </w:tc>
        <w:tc>
          <w:tcPr>
            <w:tcW w:w="4320" w:type="dxa"/>
          </w:tcPr>
          <w:p w:rsidR="00206887" w:rsidRDefault="00D626E7">
            <w:r>
              <w:t>Butun qatorni kesish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C</w:t>
            </w:r>
          </w:p>
        </w:tc>
        <w:tc>
          <w:tcPr>
            <w:tcW w:w="4320" w:type="dxa"/>
          </w:tcPr>
          <w:p w:rsidR="00206887" w:rsidRDefault="00D626E7">
            <w:r>
              <w:t>Butun qatorni nusxalash (tanlangan bo‘lmasa)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Enter</w:t>
            </w:r>
          </w:p>
        </w:tc>
        <w:tc>
          <w:tcPr>
            <w:tcW w:w="4320" w:type="dxa"/>
          </w:tcPr>
          <w:p w:rsidR="00206887" w:rsidRDefault="00D626E7">
            <w:r>
              <w:t>Yangi qatorga o‘tish (quyiga)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Shift + Enter</w:t>
            </w:r>
          </w:p>
        </w:tc>
        <w:tc>
          <w:tcPr>
            <w:tcW w:w="4320" w:type="dxa"/>
          </w:tcPr>
          <w:p w:rsidR="00206887" w:rsidRDefault="00D626E7">
            <w:r>
              <w:t>Yangi qator ochish (yuqoriga)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D</w:t>
            </w:r>
          </w:p>
        </w:tc>
        <w:tc>
          <w:tcPr>
            <w:tcW w:w="4320" w:type="dxa"/>
          </w:tcPr>
          <w:p w:rsidR="00206887" w:rsidRDefault="00D626E7">
            <w:r>
              <w:t>Bir xil so‘zlarni tanlash (Sequential Selection)</w:t>
            </w:r>
          </w:p>
        </w:tc>
      </w:tr>
    </w:tbl>
    <w:p w:rsidR="00206887" w:rsidRDefault="00206887"/>
    <w:p w:rsidR="00206887" w:rsidRDefault="00D626E7">
      <w:pPr>
        <w:pStyle w:val="21"/>
      </w:pPr>
      <w:r>
        <w:t>Qidirish va O‘zgartirish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6887">
        <w:tc>
          <w:tcPr>
            <w:tcW w:w="4320" w:type="dxa"/>
          </w:tcPr>
          <w:p w:rsidR="00206887" w:rsidRDefault="00D626E7">
            <w:r>
              <w:t>Tugma</w:t>
            </w:r>
          </w:p>
        </w:tc>
        <w:tc>
          <w:tcPr>
            <w:tcW w:w="4320" w:type="dxa"/>
          </w:tcPr>
          <w:p w:rsidR="00206887" w:rsidRDefault="00D626E7">
            <w:r>
              <w:t>Vazifasi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F</w:t>
            </w:r>
          </w:p>
        </w:tc>
        <w:tc>
          <w:tcPr>
            <w:tcW w:w="4320" w:type="dxa"/>
          </w:tcPr>
          <w:p w:rsidR="00206887" w:rsidRDefault="00D626E7">
            <w:r>
              <w:t>Hozirgi faylda qidirish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H</w:t>
            </w:r>
          </w:p>
        </w:tc>
        <w:tc>
          <w:tcPr>
            <w:tcW w:w="4320" w:type="dxa"/>
          </w:tcPr>
          <w:p w:rsidR="00206887" w:rsidRDefault="00D626E7">
            <w:r>
              <w:t>Hozirgi faylda topib o‘zgartirish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Shift + F</w:t>
            </w:r>
          </w:p>
        </w:tc>
        <w:tc>
          <w:tcPr>
            <w:tcW w:w="4320" w:type="dxa"/>
          </w:tcPr>
          <w:p w:rsidR="00206887" w:rsidRDefault="00D626E7">
            <w:r>
              <w:t>Loyihada qidirish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Shift + H</w:t>
            </w:r>
          </w:p>
        </w:tc>
        <w:tc>
          <w:tcPr>
            <w:tcW w:w="4320" w:type="dxa"/>
          </w:tcPr>
          <w:p w:rsidR="00206887" w:rsidRDefault="00D626E7">
            <w:r>
              <w:t xml:space="preserve">Loyihada topib </w:t>
            </w:r>
            <w:r>
              <w:t>o‘zgartirish</w:t>
            </w:r>
          </w:p>
        </w:tc>
      </w:tr>
    </w:tbl>
    <w:p w:rsidR="00206887" w:rsidRDefault="00206887"/>
    <w:p w:rsidR="00206887" w:rsidRDefault="00D626E7">
      <w:pPr>
        <w:pStyle w:val="21"/>
      </w:pPr>
      <w:r>
        <w:lastRenderedPageBreak/>
        <w:t>Tanlash va Harakatlanish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6887">
        <w:tc>
          <w:tcPr>
            <w:tcW w:w="4320" w:type="dxa"/>
          </w:tcPr>
          <w:p w:rsidR="00206887" w:rsidRDefault="00D626E7">
            <w:r>
              <w:t>Tugma</w:t>
            </w:r>
          </w:p>
        </w:tc>
        <w:tc>
          <w:tcPr>
            <w:tcW w:w="4320" w:type="dxa"/>
          </w:tcPr>
          <w:p w:rsidR="00206887" w:rsidRDefault="00D626E7">
            <w:r>
              <w:t>Vazifasi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→ / ←</w:t>
            </w:r>
          </w:p>
        </w:tc>
        <w:tc>
          <w:tcPr>
            <w:tcW w:w="4320" w:type="dxa"/>
          </w:tcPr>
          <w:p w:rsidR="00206887" w:rsidRDefault="00D626E7">
            <w:r>
              <w:t>Bir so‘z oldinga yoki orqaga o‘tish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Shift + → / ←</w:t>
            </w:r>
          </w:p>
        </w:tc>
        <w:tc>
          <w:tcPr>
            <w:tcW w:w="4320" w:type="dxa"/>
          </w:tcPr>
          <w:p w:rsidR="00206887" w:rsidRDefault="00D626E7">
            <w:r>
              <w:t>Bir so‘zni belgilash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Home / End</w:t>
            </w:r>
          </w:p>
        </w:tc>
        <w:tc>
          <w:tcPr>
            <w:tcW w:w="4320" w:type="dxa"/>
          </w:tcPr>
          <w:p w:rsidR="00206887" w:rsidRDefault="00D626E7">
            <w:r>
              <w:t>Fayl boshiga yoki oxiriga o‘tish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Shift + Home / End</w:t>
            </w:r>
          </w:p>
        </w:tc>
        <w:tc>
          <w:tcPr>
            <w:tcW w:w="4320" w:type="dxa"/>
          </w:tcPr>
          <w:p w:rsidR="00206887" w:rsidRDefault="00D626E7">
            <w:r>
              <w:t xml:space="preserve">Fayl boshidan/oxirigacha </w:t>
            </w:r>
            <w:r>
              <w:t>tanlash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A</w:t>
            </w:r>
          </w:p>
        </w:tc>
        <w:tc>
          <w:tcPr>
            <w:tcW w:w="4320" w:type="dxa"/>
          </w:tcPr>
          <w:p w:rsidR="00206887" w:rsidRDefault="00D626E7">
            <w:r>
              <w:t>Hamma matnni tanlash</w:t>
            </w:r>
          </w:p>
        </w:tc>
      </w:tr>
    </w:tbl>
    <w:p w:rsidR="00206887" w:rsidRDefault="00206887"/>
    <w:p w:rsidR="00206887" w:rsidRDefault="00D626E7">
      <w:pPr>
        <w:pStyle w:val="21"/>
      </w:pPr>
      <w:r>
        <w:t>Terminal va Panel Bilan Ishlash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6887">
        <w:tc>
          <w:tcPr>
            <w:tcW w:w="4320" w:type="dxa"/>
          </w:tcPr>
          <w:p w:rsidR="00206887" w:rsidRDefault="00D626E7">
            <w:r>
              <w:t>Tugma</w:t>
            </w:r>
          </w:p>
        </w:tc>
        <w:tc>
          <w:tcPr>
            <w:tcW w:w="4320" w:type="dxa"/>
          </w:tcPr>
          <w:p w:rsidR="00206887" w:rsidRDefault="00D626E7">
            <w:r>
              <w:t>Vazifasi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~</w:t>
            </w:r>
          </w:p>
        </w:tc>
        <w:tc>
          <w:tcPr>
            <w:tcW w:w="4320" w:type="dxa"/>
          </w:tcPr>
          <w:p w:rsidR="00206887" w:rsidRDefault="00D626E7">
            <w:r>
              <w:t>Terminalni ochish/yopish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Shift + '</w:t>
            </w:r>
          </w:p>
        </w:tc>
        <w:tc>
          <w:tcPr>
            <w:tcW w:w="4320" w:type="dxa"/>
          </w:tcPr>
          <w:p w:rsidR="00206887" w:rsidRDefault="00D626E7">
            <w:r>
              <w:t>Yangi terminal ochish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J</w:t>
            </w:r>
          </w:p>
        </w:tc>
        <w:tc>
          <w:tcPr>
            <w:tcW w:w="4320" w:type="dxa"/>
          </w:tcPr>
          <w:p w:rsidR="00206887" w:rsidRDefault="00D626E7">
            <w:r>
              <w:t>Panelni (Terminal, Output, Problems) ochish/yopish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B</w:t>
            </w:r>
          </w:p>
        </w:tc>
        <w:tc>
          <w:tcPr>
            <w:tcW w:w="4320" w:type="dxa"/>
          </w:tcPr>
          <w:p w:rsidR="00206887" w:rsidRDefault="00D626E7">
            <w:r>
              <w:t xml:space="preserve">Sidebar'ni </w:t>
            </w:r>
            <w:r>
              <w:t>ochish/yopish</w:t>
            </w:r>
          </w:p>
        </w:tc>
      </w:tr>
    </w:tbl>
    <w:p w:rsidR="00206887" w:rsidRDefault="00206887"/>
    <w:p w:rsidR="00206887" w:rsidRDefault="00D626E7">
      <w:pPr>
        <w:pStyle w:val="21"/>
      </w:pPr>
      <w:r>
        <w:t>Fayl va Tablar Bilan Ishlash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6887">
        <w:tc>
          <w:tcPr>
            <w:tcW w:w="4320" w:type="dxa"/>
          </w:tcPr>
          <w:p w:rsidR="00206887" w:rsidRDefault="00D626E7">
            <w:r>
              <w:t>Tugma</w:t>
            </w:r>
          </w:p>
        </w:tc>
        <w:tc>
          <w:tcPr>
            <w:tcW w:w="4320" w:type="dxa"/>
          </w:tcPr>
          <w:p w:rsidR="00206887" w:rsidRDefault="00D626E7">
            <w:r>
              <w:t>Vazifasi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N</w:t>
            </w:r>
          </w:p>
        </w:tc>
        <w:tc>
          <w:tcPr>
            <w:tcW w:w="4320" w:type="dxa"/>
          </w:tcPr>
          <w:p w:rsidR="00206887" w:rsidRDefault="00D626E7">
            <w:r>
              <w:t>Yangi fayl yaratish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O</w:t>
            </w:r>
          </w:p>
        </w:tc>
        <w:tc>
          <w:tcPr>
            <w:tcW w:w="4320" w:type="dxa"/>
          </w:tcPr>
          <w:p w:rsidR="00206887" w:rsidRDefault="00D626E7">
            <w:r>
              <w:t>Fayl ochish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</w:t>
            </w:r>
          </w:p>
        </w:tc>
        <w:tc>
          <w:tcPr>
            <w:tcW w:w="4320" w:type="dxa"/>
          </w:tcPr>
          <w:p w:rsidR="00206887" w:rsidRDefault="00D626E7">
            <w:r>
              <w:t>Faylni saqlash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Shift + S</w:t>
            </w:r>
          </w:p>
        </w:tc>
        <w:tc>
          <w:tcPr>
            <w:tcW w:w="4320" w:type="dxa"/>
          </w:tcPr>
          <w:p w:rsidR="00206887" w:rsidRDefault="00D626E7">
            <w:r>
              <w:t>Faylni boshqa nom bilan saqlash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Tab</w:t>
            </w:r>
          </w:p>
        </w:tc>
        <w:tc>
          <w:tcPr>
            <w:tcW w:w="4320" w:type="dxa"/>
          </w:tcPr>
          <w:p w:rsidR="00206887" w:rsidRDefault="00D626E7">
            <w:r>
              <w:t>Tablar orasida almashish</w:t>
            </w:r>
          </w:p>
        </w:tc>
      </w:tr>
    </w:tbl>
    <w:p w:rsidR="00206887" w:rsidRDefault="00206887"/>
    <w:p w:rsidR="00206887" w:rsidRDefault="00D626E7">
      <w:pPr>
        <w:pStyle w:val="21"/>
      </w:pPr>
      <w:r>
        <w:t>Kodni Formatlash va Tuzatish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6887">
        <w:tc>
          <w:tcPr>
            <w:tcW w:w="4320" w:type="dxa"/>
          </w:tcPr>
          <w:p w:rsidR="00206887" w:rsidRDefault="00D626E7">
            <w:r>
              <w:t>Tugma</w:t>
            </w:r>
          </w:p>
        </w:tc>
        <w:tc>
          <w:tcPr>
            <w:tcW w:w="4320" w:type="dxa"/>
          </w:tcPr>
          <w:p w:rsidR="00206887" w:rsidRDefault="00D626E7">
            <w:r>
              <w:t>Vazifasi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Shift + Alt + F</w:t>
            </w:r>
          </w:p>
        </w:tc>
        <w:tc>
          <w:tcPr>
            <w:tcW w:w="4320" w:type="dxa"/>
          </w:tcPr>
          <w:p w:rsidR="00206887" w:rsidRDefault="00D626E7">
            <w:r>
              <w:t>Kodni formatlash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lastRenderedPageBreak/>
              <w:t>Ctrl + K, Ctrl + F</w:t>
            </w:r>
          </w:p>
        </w:tc>
        <w:tc>
          <w:tcPr>
            <w:tcW w:w="4320" w:type="dxa"/>
          </w:tcPr>
          <w:p w:rsidR="00206887" w:rsidRDefault="00D626E7">
            <w:r>
              <w:t>Tanlangan qismini formatlash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Space</w:t>
            </w:r>
          </w:p>
        </w:tc>
        <w:tc>
          <w:tcPr>
            <w:tcW w:w="4320" w:type="dxa"/>
          </w:tcPr>
          <w:p w:rsidR="00206887" w:rsidRDefault="00D626E7">
            <w:r>
              <w:t>IntelliSense (Autocompletion) chaqirish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.</w:t>
            </w:r>
          </w:p>
        </w:tc>
        <w:tc>
          <w:tcPr>
            <w:tcW w:w="4320" w:type="dxa"/>
          </w:tcPr>
          <w:p w:rsidR="00206887" w:rsidRDefault="00D626E7">
            <w:r>
              <w:t>Quick Fix (tez tuzatish)</w:t>
            </w:r>
          </w:p>
        </w:tc>
      </w:tr>
    </w:tbl>
    <w:p w:rsidR="00206887" w:rsidRDefault="00206887"/>
    <w:p w:rsidR="00206887" w:rsidRDefault="00D626E7">
      <w:pPr>
        <w:pStyle w:val="21"/>
      </w:pPr>
      <w:r>
        <w:t>Debugging (Nosozliklarni Tashxis Qilish)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6887">
        <w:tc>
          <w:tcPr>
            <w:tcW w:w="4320" w:type="dxa"/>
          </w:tcPr>
          <w:p w:rsidR="00206887" w:rsidRDefault="00D626E7">
            <w:r>
              <w:t>Tugma</w:t>
            </w:r>
          </w:p>
        </w:tc>
        <w:tc>
          <w:tcPr>
            <w:tcW w:w="4320" w:type="dxa"/>
          </w:tcPr>
          <w:p w:rsidR="00206887" w:rsidRDefault="00D626E7">
            <w:r>
              <w:t>Vazifasi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F5</w:t>
            </w:r>
          </w:p>
        </w:tc>
        <w:tc>
          <w:tcPr>
            <w:tcW w:w="4320" w:type="dxa"/>
          </w:tcPr>
          <w:p w:rsidR="00206887" w:rsidRDefault="00D626E7">
            <w:r>
              <w:t xml:space="preserve">Debug </w:t>
            </w:r>
            <w:r>
              <w:t>rejimini boshlash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Shift + F5</w:t>
            </w:r>
          </w:p>
        </w:tc>
        <w:tc>
          <w:tcPr>
            <w:tcW w:w="4320" w:type="dxa"/>
          </w:tcPr>
          <w:p w:rsidR="00206887" w:rsidRDefault="00D626E7">
            <w:r>
              <w:t>Debug rejimini to‘xtatish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F9</w:t>
            </w:r>
          </w:p>
        </w:tc>
        <w:tc>
          <w:tcPr>
            <w:tcW w:w="4320" w:type="dxa"/>
          </w:tcPr>
          <w:p w:rsidR="00206887" w:rsidRDefault="00D626E7">
            <w:r>
              <w:t>Breakpoint qo‘yish yoki olib tashlash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F10</w:t>
            </w:r>
          </w:p>
        </w:tc>
        <w:tc>
          <w:tcPr>
            <w:tcW w:w="4320" w:type="dxa"/>
          </w:tcPr>
          <w:p w:rsidR="00206887" w:rsidRDefault="00D626E7">
            <w:r>
              <w:t>Keyingi qatorga o‘tish (Step Over)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F11</w:t>
            </w:r>
          </w:p>
        </w:tc>
        <w:tc>
          <w:tcPr>
            <w:tcW w:w="4320" w:type="dxa"/>
          </w:tcPr>
          <w:p w:rsidR="00206887" w:rsidRDefault="00D626E7">
            <w:r>
              <w:t>Funktsiyaga kirish (Step Into)</w:t>
            </w:r>
          </w:p>
        </w:tc>
      </w:tr>
    </w:tbl>
    <w:p w:rsidR="00206887" w:rsidRDefault="00206887"/>
    <w:p w:rsidR="00206887" w:rsidRDefault="00D626E7">
      <w:pPr>
        <w:pStyle w:val="21"/>
      </w:pPr>
      <w:r>
        <w:t>Git Bilan Ishlash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6887">
        <w:tc>
          <w:tcPr>
            <w:tcW w:w="4320" w:type="dxa"/>
          </w:tcPr>
          <w:p w:rsidR="00206887" w:rsidRDefault="00D626E7">
            <w:r>
              <w:t>Tugma</w:t>
            </w:r>
          </w:p>
        </w:tc>
        <w:tc>
          <w:tcPr>
            <w:tcW w:w="4320" w:type="dxa"/>
          </w:tcPr>
          <w:p w:rsidR="00206887" w:rsidRDefault="00D626E7">
            <w:r>
              <w:t>Vazifasi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Shift + G</w:t>
            </w:r>
          </w:p>
        </w:tc>
        <w:tc>
          <w:tcPr>
            <w:tcW w:w="4320" w:type="dxa"/>
          </w:tcPr>
          <w:p w:rsidR="00206887" w:rsidRDefault="00D626E7">
            <w:r>
              <w:t xml:space="preserve">Source Control oynasini </w:t>
            </w:r>
            <w:r>
              <w:t>ochish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Shift + K</w:t>
            </w:r>
          </w:p>
        </w:tc>
        <w:tc>
          <w:tcPr>
            <w:tcW w:w="4320" w:type="dxa"/>
          </w:tcPr>
          <w:p w:rsidR="00206887" w:rsidRDefault="00D626E7">
            <w:r>
              <w:t>Git commit qilish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Shift + P → Git: Push</w:t>
            </w:r>
          </w:p>
        </w:tc>
        <w:tc>
          <w:tcPr>
            <w:tcW w:w="4320" w:type="dxa"/>
          </w:tcPr>
          <w:p w:rsidR="00206887" w:rsidRDefault="00D626E7">
            <w:r>
              <w:t>O‘zgarishlarni serverga yuklash</w:t>
            </w:r>
          </w:p>
        </w:tc>
      </w:tr>
      <w:tr w:rsidR="00206887">
        <w:tc>
          <w:tcPr>
            <w:tcW w:w="4320" w:type="dxa"/>
          </w:tcPr>
          <w:p w:rsidR="00206887" w:rsidRDefault="00D626E7">
            <w:r>
              <w:t>Ctrl + Shift + P → Git: Pull</w:t>
            </w:r>
          </w:p>
        </w:tc>
        <w:tc>
          <w:tcPr>
            <w:tcW w:w="4320" w:type="dxa"/>
          </w:tcPr>
          <w:p w:rsidR="00D626E7" w:rsidRDefault="00D626E7">
            <w:proofErr w:type="spellStart"/>
            <w:r>
              <w:t>Yangi</w:t>
            </w:r>
            <w:proofErr w:type="spellEnd"/>
            <w:r>
              <w:t xml:space="preserve"> </w:t>
            </w:r>
            <w:proofErr w:type="spellStart"/>
            <w:r>
              <w:t>o‘zgarishlarni</w:t>
            </w:r>
            <w:proofErr w:type="spellEnd"/>
            <w:r>
              <w:t xml:space="preserve"> </w:t>
            </w:r>
            <w:proofErr w:type="spellStart"/>
            <w:r>
              <w:t>yuklash</w:t>
            </w:r>
            <w:proofErr w:type="spellEnd"/>
          </w:p>
        </w:tc>
      </w:tr>
    </w:tbl>
    <w:p w:rsidR="00D626E7" w:rsidRDefault="00D626E7"/>
    <w:p w:rsidR="00D626E7" w:rsidRDefault="00D626E7" w:rsidP="00D626E7">
      <w:pPr>
        <w:pStyle w:val="1"/>
      </w:pPr>
      <w:r>
        <w:t xml:space="preserve">Visual Studio Code </w:t>
      </w:r>
      <w:proofErr w:type="spellStart"/>
      <w:r>
        <w:t>Tezkor</w:t>
      </w:r>
      <w:proofErr w:type="spellEnd"/>
      <w:r>
        <w:t xml:space="preserve"> </w:t>
      </w:r>
      <w:proofErr w:type="spellStart"/>
      <w:r>
        <w:t>Tugmalari</w:t>
      </w:r>
      <w:proofErr w:type="spellEnd"/>
    </w:p>
    <w:p w:rsidR="00D626E7" w:rsidRDefault="00D626E7" w:rsidP="00D626E7">
      <w:r>
        <w:t xml:space="preserve">Ctrl + Shift + P - </w:t>
      </w:r>
      <w:proofErr w:type="spellStart"/>
      <w:r>
        <w:t>Buyruq</w:t>
      </w:r>
      <w:proofErr w:type="spellEnd"/>
      <w:r>
        <w:t xml:space="preserve"> </w:t>
      </w:r>
      <w:proofErr w:type="spellStart"/>
      <w:r>
        <w:t>panelini</w:t>
      </w:r>
      <w:proofErr w:type="spellEnd"/>
      <w:r>
        <w:t xml:space="preserve"> </w:t>
      </w:r>
      <w:proofErr w:type="spellStart"/>
      <w:r>
        <w:t>ochish</w:t>
      </w:r>
      <w:proofErr w:type="spellEnd"/>
    </w:p>
    <w:p w:rsidR="00D626E7" w:rsidRDefault="00D626E7" w:rsidP="00D626E7">
      <w:r>
        <w:t xml:space="preserve">Ctrl + P - </w:t>
      </w:r>
      <w:proofErr w:type="spellStart"/>
      <w:r>
        <w:t>Faylni</w:t>
      </w:r>
      <w:proofErr w:type="spellEnd"/>
      <w:r>
        <w:t xml:space="preserve"> </w:t>
      </w:r>
      <w:proofErr w:type="spellStart"/>
      <w:r>
        <w:t>tezkor</w:t>
      </w:r>
      <w:proofErr w:type="spellEnd"/>
      <w:r>
        <w:t xml:space="preserve"> </w:t>
      </w:r>
      <w:proofErr w:type="spellStart"/>
      <w:r>
        <w:t>ochish</w:t>
      </w:r>
      <w:proofErr w:type="spellEnd"/>
    </w:p>
    <w:p w:rsidR="00D626E7" w:rsidRDefault="00D626E7" w:rsidP="00D626E7">
      <w:r>
        <w:t xml:space="preserve">Ctrl + Shift + N - </w:t>
      </w:r>
      <w:proofErr w:type="spellStart"/>
      <w:r>
        <w:t>Yangi</w:t>
      </w:r>
      <w:proofErr w:type="spellEnd"/>
      <w:r>
        <w:t xml:space="preserve"> VS Code </w:t>
      </w:r>
      <w:proofErr w:type="spellStart"/>
      <w:r>
        <w:t>oynasini</w:t>
      </w:r>
      <w:proofErr w:type="spellEnd"/>
      <w:r>
        <w:t xml:space="preserve"> </w:t>
      </w:r>
      <w:proofErr w:type="spellStart"/>
      <w:r>
        <w:t>ochish</w:t>
      </w:r>
      <w:proofErr w:type="spellEnd"/>
    </w:p>
    <w:p w:rsidR="00D626E7" w:rsidRDefault="00D626E7" w:rsidP="00D626E7">
      <w:r>
        <w:t xml:space="preserve">Ctrl + Shift + W - </w:t>
      </w:r>
      <w:proofErr w:type="spellStart"/>
      <w:r>
        <w:t>Hozirgi</w:t>
      </w:r>
      <w:proofErr w:type="spellEnd"/>
      <w:r>
        <w:t xml:space="preserve"> VS Code </w:t>
      </w:r>
      <w:proofErr w:type="spellStart"/>
      <w:r>
        <w:t>oynasini</w:t>
      </w:r>
      <w:proofErr w:type="spellEnd"/>
      <w:r>
        <w:t xml:space="preserve"> </w:t>
      </w:r>
      <w:proofErr w:type="spellStart"/>
      <w:r>
        <w:t>yopish</w:t>
      </w:r>
      <w:proofErr w:type="spellEnd"/>
    </w:p>
    <w:p w:rsidR="00D626E7" w:rsidRDefault="00D626E7" w:rsidP="00D626E7">
      <w:r>
        <w:t xml:space="preserve">Ctrl + X - </w:t>
      </w:r>
      <w:proofErr w:type="spellStart"/>
      <w:r>
        <w:t>Kesish</w:t>
      </w:r>
      <w:proofErr w:type="spellEnd"/>
    </w:p>
    <w:p w:rsidR="00D626E7" w:rsidRDefault="00D626E7" w:rsidP="00D626E7">
      <w:r>
        <w:t xml:space="preserve">Ctrl + C - </w:t>
      </w:r>
      <w:proofErr w:type="spellStart"/>
      <w:r>
        <w:t>Nusxa</w:t>
      </w:r>
      <w:proofErr w:type="spellEnd"/>
      <w:r>
        <w:t xml:space="preserve"> </w:t>
      </w:r>
      <w:proofErr w:type="spellStart"/>
      <w:r>
        <w:t>olish</w:t>
      </w:r>
      <w:proofErr w:type="spellEnd"/>
    </w:p>
    <w:p w:rsidR="00D626E7" w:rsidRDefault="00D626E7" w:rsidP="00D626E7">
      <w:r>
        <w:lastRenderedPageBreak/>
        <w:t xml:space="preserve">Ctrl + V - </w:t>
      </w:r>
      <w:proofErr w:type="spellStart"/>
      <w:r>
        <w:t>Qo'yish</w:t>
      </w:r>
      <w:proofErr w:type="spellEnd"/>
    </w:p>
    <w:p w:rsidR="00D626E7" w:rsidRDefault="00D626E7" w:rsidP="00D626E7">
      <w:r>
        <w:t xml:space="preserve">Ctrl + Z - </w:t>
      </w:r>
      <w:proofErr w:type="spellStart"/>
      <w:r>
        <w:t>Bekor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(Undo)</w:t>
      </w:r>
    </w:p>
    <w:p w:rsidR="00D626E7" w:rsidRDefault="00D626E7" w:rsidP="00D626E7">
      <w:r>
        <w:t xml:space="preserve">Ctrl + Y - </w:t>
      </w:r>
      <w:proofErr w:type="spellStart"/>
      <w:r>
        <w:t>Qaytarish</w:t>
      </w:r>
      <w:proofErr w:type="spellEnd"/>
      <w:r>
        <w:t xml:space="preserve"> (Redo)</w:t>
      </w:r>
    </w:p>
    <w:p w:rsidR="00D626E7" w:rsidRDefault="00D626E7" w:rsidP="00D626E7">
      <w:r>
        <w:t xml:space="preserve">Ctrl + A - </w:t>
      </w:r>
      <w:proofErr w:type="spellStart"/>
      <w:r>
        <w:t>Hamma</w:t>
      </w:r>
      <w:proofErr w:type="spellEnd"/>
      <w:r>
        <w:t xml:space="preserve">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tanlash</w:t>
      </w:r>
      <w:proofErr w:type="spellEnd"/>
    </w:p>
    <w:p w:rsidR="00D626E7" w:rsidRDefault="00D626E7" w:rsidP="00D626E7">
      <w:r>
        <w:t xml:space="preserve">Ctrl + S - </w:t>
      </w:r>
      <w:proofErr w:type="spellStart"/>
      <w:r>
        <w:t>Saqlash</w:t>
      </w:r>
      <w:proofErr w:type="spellEnd"/>
    </w:p>
    <w:p w:rsidR="00D626E7" w:rsidRDefault="00D626E7" w:rsidP="00D626E7">
      <w:r>
        <w:t xml:space="preserve">Ctrl + Shift + S - </w:t>
      </w:r>
      <w:proofErr w:type="spellStart"/>
      <w:r>
        <w:t>Boshqa</w:t>
      </w:r>
      <w:proofErr w:type="spellEnd"/>
      <w:r>
        <w:t xml:space="preserve"> nom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saqlash</w:t>
      </w:r>
      <w:proofErr w:type="spellEnd"/>
    </w:p>
    <w:p w:rsidR="00D626E7" w:rsidRDefault="00D626E7" w:rsidP="00D626E7">
      <w:r>
        <w:t xml:space="preserve">Ctrl + N -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fayl</w:t>
      </w:r>
      <w:proofErr w:type="spellEnd"/>
      <w:r>
        <w:t xml:space="preserve"> </w:t>
      </w:r>
      <w:proofErr w:type="spellStart"/>
      <w:r>
        <w:t>yaratish</w:t>
      </w:r>
      <w:proofErr w:type="spellEnd"/>
    </w:p>
    <w:p w:rsidR="00D626E7" w:rsidRDefault="00D626E7" w:rsidP="00D626E7">
      <w:r>
        <w:t xml:space="preserve">Ctrl + O - </w:t>
      </w:r>
      <w:proofErr w:type="spellStart"/>
      <w:r>
        <w:t>Fayl</w:t>
      </w:r>
      <w:proofErr w:type="spellEnd"/>
      <w:r>
        <w:t xml:space="preserve"> </w:t>
      </w:r>
      <w:proofErr w:type="spellStart"/>
      <w:r>
        <w:t>ochish</w:t>
      </w:r>
      <w:proofErr w:type="spellEnd"/>
    </w:p>
    <w:p w:rsidR="00D626E7" w:rsidRDefault="00D626E7" w:rsidP="00D626E7">
      <w:r>
        <w:t xml:space="preserve">Ctrl + F -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proofErr w:type="spellStart"/>
      <w:r>
        <w:t>qidirish</w:t>
      </w:r>
      <w:proofErr w:type="spellEnd"/>
    </w:p>
    <w:p w:rsidR="00D626E7" w:rsidRDefault="00D626E7" w:rsidP="00D626E7">
      <w:r>
        <w:t xml:space="preserve">Ctrl + H -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almashtirish</w:t>
      </w:r>
      <w:proofErr w:type="spellEnd"/>
    </w:p>
    <w:p w:rsidR="00D626E7" w:rsidRDefault="00D626E7" w:rsidP="00D626E7">
      <w:r>
        <w:t xml:space="preserve">Ctrl + Tab - </w:t>
      </w:r>
      <w:proofErr w:type="spellStart"/>
      <w:r>
        <w:t>Keyingi</w:t>
      </w:r>
      <w:proofErr w:type="spellEnd"/>
      <w:r>
        <w:t xml:space="preserve"> </w:t>
      </w:r>
      <w:proofErr w:type="spellStart"/>
      <w:r>
        <w:t>faylga</w:t>
      </w:r>
      <w:proofErr w:type="spellEnd"/>
      <w:r>
        <w:t xml:space="preserve"> </w:t>
      </w:r>
      <w:proofErr w:type="spellStart"/>
      <w:r>
        <w:t>o'tish</w:t>
      </w:r>
      <w:proofErr w:type="spellEnd"/>
    </w:p>
    <w:p w:rsidR="00D626E7" w:rsidRDefault="00D626E7" w:rsidP="00D626E7">
      <w:r>
        <w:t xml:space="preserve">Ctrl + Shift + Tab - </w:t>
      </w:r>
      <w:proofErr w:type="spellStart"/>
      <w:r>
        <w:t>Oldingi</w:t>
      </w:r>
      <w:proofErr w:type="spellEnd"/>
      <w:r>
        <w:t xml:space="preserve"> </w:t>
      </w:r>
      <w:proofErr w:type="spellStart"/>
      <w:r>
        <w:t>faylga</w:t>
      </w:r>
      <w:proofErr w:type="spellEnd"/>
      <w:r>
        <w:t xml:space="preserve"> </w:t>
      </w:r>
      <w:proofErr w:type="spellStart"/>
      <w:r>
        <w:t>qaytish</w:t>
      </w:r>
      <w:proofErr w:type="spellEnd"/>
    </w:p>
    <w:p w:rsidR="00D626E7" w:rsidRDefault="00D626E7" w:rsidP="00D626E7">
      <w:r>
        <w:t xml:space="preserve">Ctrl + B - Yon </w:t>
      </w:r>
      <w:proofErr w:type="spellStart"/>
      <w:r>
        <w:t>panelni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yashirish</w:t>
      </w:r>
      <w:bookmarkStart w:id="0" w:name="_GoBack"/>
      <w:bookmarkEnd w:id="0"/>
      <w:proofErr w:type="spellEnd"/>
    </w:p>
    <w:p w:rsidR="00D626E7" w:rsidRDefault="00D626E7" w:rsidP="00D626E7">
      <w:r>
        <w:t xml:space="preserve">Ctrl + ` - </w:t>
      </w:r>
      <w:proofErr w:type="spellStart"/>
      <w:r>
        <w:t>Terminalni</w:t>
      </w:r>
      <w:proofErr w:type="spellEnd"/>
      <w:r>
        <w:t xml:space="preserve"> </w:t>
      </w:r>
      <w:proofErr w:type="spellStart"/>
      <w:r>
        <w:t>ochish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yopish</w:t>
      </w:r>
      <w:proofErr w:type="spellEnd"/>
    </w:p>
    <w:p w:rsidR="00D626E7" w:rsidRDefault="00D626E7" w:rsidP="00D626E7">
      <w:r>
        <w:t xml:space="preserve">Ctrl + Shift + ` - </w:t>
      </w:r>
      <w:proofErr w:type="spellStart"/>
      <w:r>
        <w:t>Yangi</w:t>
      </w:r>
      <w:proofErr w:type="spellEnd"/>
      <w:r>
        <w:t xml:space="preserve"> terminal </w:t>
      </w:r>
      <w:proofErr w:type="spellStart"/>
      <w:r>
        <w:t>yaratish</w:t>
      </w:r>
      <w:proofErr w:type="spellEnd"/>
    </w:p>
    <w:p w:rsidR="00D626E7" w:rsidRDefault="00D626E7" w:rsidP="00D626E7">
      <w:r>
        <w:t xml:space="preserve">Ctrl + W - </w:t>
      </w:r>
      <w:proofErr w:type="spellStart"/>
      <w:r>
        <w:t>Joriy</w:t>
      </w:r>
      <w:proofErr w:type="spellEnd"/>
      <w:r>
        <w:t xml:space="preserve"> </w:t>
      </w:r>
      <w:proofErr w:type="spellStart"/>
      <w:r>
        <w:t>faylni</w:t>
      </w:r>
      <w:proofErr w:type="spellEnd"/>
      <w:r>
        <w:t xml:space="preserve"> </w:t>
      </w:r>
      <w:proofErr w:type="spellStart"/>
      <w:r>
        <w:t>yopish</w:t>
      </w:r>
      <w:proofErr w:type="spellEnd"/>
    </w:p>
    <w:p w:rsidR="00D626E7" w:rsidRDefault="00D626E7" w:rsidP="00D626E7">
      <w:r>
        <w:t xml:space="preserve">Ctrl + K, Ctrl + S - </w:t>
      </w:r>
      <w:proofErr w:type="spellStart"/>
      <w:r>
        <w:t>Tezkor</w:t>
      </w:r>
      <w:proofErr w:type="spellEnd"/>
      <w:r>
        <w:t xml:space="preserve"> </w:t>
      </w:r>
      <w:proofErr w:type="spellStart"/>
      <w:r>
        <w:t>tugmalarni</w:t>
      </w:r>
      <w:proofErr w:type="spellEnd"/>
      <w:r>
        <w:t xml:space="preserve"> </w:t>
      </w:r>
      <w:proofErr w:type="spellStart"/>
      <w:r>
        <w:t>sozlash</w:t>
      </w:r>
      <w:proofErr w:type="spellEnd"/>
    </w:p>
    <w:p w:rsidR="00D626E7" w:rsidRDefault="00D626E7" w:rsidP="00D626E7">
      <w:r>
        <w:t xml:space="preserve">Ctrl + K, Ctrl + O -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loyiha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papka</w:t>
      </w:r>
      <w:proofErr w:type="spellEnd"/>
      <w:r>
        <w:t xml:space="preserve"> </w:t>
      </w:r>
      <w:proofErr w:type="spellStart"/>
      <w:r>
        <w:t>ochish</w:t>
      </w:r>
      <w:proofErr w:type="spellEnd"/>
    </w:p>
    <w:p w:rsidR="00D626E7" w:rsidRDefault="00D626E7" w:rsidP="00D626E7">
      <w:r>
        <w:t xml:space="preserve">Ctrl + R - </w:t>
      </w:r>
      <w:proofErr w:type="spellStart"/>
      <w:r>
        <w:t>Oxirgi</w:t>
      </w:r>
      <w:proofErr w:type="spellEnd"/>
      <w:r>
        <w:t xml:space="preserve"> </w:t>
      </w:r>
      <w:proofErr w:type="spellStart"/>
      <w:r>
        <w:t>ochilgan</w:t>
      </w:r>
      <w:proofErr w:type="spellEnd"/>
      <w:r>
        <w:t xml:space="preserve"> </w:t>
      </w:r>
      <w:proofErr w:type="spellStart"/>
      <w:r>
        <w:t>loyihalar</w:t>
      </w:r>
      <w:proofErr w:type="spellEnd"/>
      <w:r>
        <w:t xml:space="preserve"> </w:t>
      </w:r>
      <w:proofErr w:type="spellStart"/>
      <w:r>
        <w:t>roʻyxatini</w:t>
      </w:r>
      <w:proofErr w:type="spellEnd"/>
      <w:r>
        <w:t xml:space="preserve"> </w:t>
      </w:r>
      <w:proofErr w:type="spellStart"/>
      <w:r>
        <w:t>ochish</w:t>
      </w:r>
      <w:proofErr w:type="spellEnd"/>
    </w:p>
    <w:p w:rsidR="00D626E7" w:rsidRDefault="00D626E7" w:rsidP="00D626E7">
      <w:r>
        <w:t xml:space="preserve">Alt + Click -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yaratish</w:t>
      </w:r>
      <w:proofErr w:type="spellEnd"/>
    </w:p>
    <w:p w:rsidR="00D626E7" w:rsidRDefault="00D626E7" w:rsidP="00D626E7">
      <w:r>
        <w:t xml:space="preserve">Ctrl + D - </w:t>
      </w:r>
      <w:proofErr w:type="spellStart"/>
      <w:r>
        <w:t>Bitta</w:t>
      </w:r>
      <w:proofErr w:type="spellEnd"/>
      <w:r>
        <w:t xml:space="preserve"> </w:t>
      </w:r>
      <w:proofErr w:type="spellStart"/>
      <w:proofErr w:type="gramStart"/>
      <w:r>
        <w:t>so‘</w:t>
      </w:r>
      <w:proofErr w:type="gramEnd"/>
      <w:r>
        <w:t>zni</w:t>
      </w:r>
      <w:proofErr w:type="spellEnd"/>
      <w:r>
        <w:t xml:space="preserve"> </w:t>
      </w:r>
      <w:proofErr w:type="spellStart"/>
      <w:r>
        <w:t>tanlab</w:t>
      </w:r>
      <w:proofErr w:type="spellEnd"/>
      <w:r>
        <w:t xml:space="preserve">, </w:t>
      </w:r>
      <w:proofErr w:type="spellStart"/>
      <w:r>
        <w:t>keyingi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so‘zni</w:t>
      </w:r>
      <w:proofErr w:type="spellEnd"/>
      <w:r>
        <w:t xml:space="preserve"> ham </w:t>
      </w:r>
      <w:proofErr w:type="spellStart"/>
      <w:r>
        <w:t>tanlash</w:t>
      </w:r>
      <w:proofErr w:type="spellEnd"/>
    </w:p>
    <w:p w:rsidR="00D626E7" w:rsidRDefault="00D626E7" w:rsidP="00D626E7">
      <w:r>
        <w:t xml:space="preserve">Ctrl + Shift + L - </w:t>
      </w:r>
      <w:proofErr w:type="spellStart"/>
      <w:r>
        <w:t>Tanlangan</w:t>
      </w:r>
      <w:proofErr w:type="spellEnd"/>
      <w:r>
        <w:t xml:space="preserve"> </w:t>
      </w:r>
      <w:proofErr w:type="spellStart"/>
      <w:proofErr w:type="gramStart"/>
      <w:r>
        <w:t>so‘</w:t>
      </w:r>
      <w:proofErr w:type="gramEnd"/>
      <w:r>
        <w:t>zning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nusxalarini</w:t>
      </w:r>
      <w:proofErr w:type="spellEnd"/>
      <w:r>
        <w:t xml:space="preserve"> </w:t>
      </w:r>
      <w:proofErr w:type="spellStart"/>
      <w:r>
        <w:t>tanlash</w:t>
      </w:r>
      <w:proofErr w:type="spellEnd"/>
    </w:p>
    <w:p w:rsidR="00D626E7" w:rsidRDefault="00D626E7" w:rsidP="00D626E7">
      <w:r>
        <w:t xml:space="preserve">Ctrl + Shift + ↑ / ↓ - </w:t>
      </w:r>
      <w:proofErr w:type="spellStart"/>
      <w:r>
        <w:t>Tanlangan</w:t>
      </w:r>
      <w:proofErr w:type="spellEnd"/>
      <w:r>
        <w:t xml:space="preserve"> </w:t>
      </w:r>
      <w:proofErr w:type="spellStart"/>
      <w:r>
        <w:t>qatorni</w:t>
      </w:r>
      <w:proofErr w:type="spellEnd"/>
      <w:r>
        <w:t xml:space="preserve"> </w:t>
      </w:r>
      <w:proofErr w:type="spellStart"/>
      <w:r>
        <w:t>yuqoriga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pastga</w:t>
      </w:r>
      <w:proofErr w:type="spellEnd"/>
      <w:r>
        <w:t xml:space="preserve"> </w:t>
      </w:r>
      <w:proofErr w:type="spellStart"/>
      <w:r>
        <w:t>ko'chirish</w:t>
      </w:r>
      <w:proofErr w:type="spellEnd"/>
    </w:p>
    <w:p w:rsidR="00D626E7" w:rsidRDefault="00D626E7" w:rsidP="00D626E7">
      <w:r>
        <w:t xml:space="preserve">Ctrl + / - </w:t>
      </w:r>
      <w:proofErr w:type="spellStart"/>
      <w:r>
        <w:t>Izoh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shish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tashlash</w:t>
      </w:r>
      <w:proofErr w:type="spellEnd"/>
    </w:p>
    <w:p w:rsidR="00D626E7" w:rsidRDefault="00D626E7" w:rsidP="00D626E7">
      <w:r>
        <w:t xml:space="preserve">Ctrl + Shift + [ </w:t>
      </w:r>
      <w:proofErr w:type="gramStart"/>
      <w:r>
        <w:t>/ ]</w:t>
      </w:r>
      <w:proofErr w:type="gramEnd"/>
      <w:r>
        <w:t xml:space="preserve"> - </w:t>
      </w:r>
      <w:proofErr w:type="spellStart"/>
      <w:r>
        <w:t>Kodni</w:t>
      </w:r>
      <w:proofErr w:type="spellEnd"/>
      <w:r>
        <w:t xml:space="preserve"> </w:t>
      </w:r>
      <w:proofErr w:type="spellStart"/>
      <w:r>
        <w:t>bukish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ochish</w:t>
      </w:r>
      <w:proofErr w:type="spellEnd"/>
    </w:p>
    <w:p w:rsidR="00D626E7" w:rsidRDefault="00D626E7" w:rsidP="00D626E7">
      <w:r>
        <w:t xml:space="preserve">Ctrl + Shift + Enter -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qatorda</w:t>
      </w:r>
      <w:proofErr w:type="spellEnd"/>
      <w:r>
        <w:t xml:space="preserve"> </w:t>
      </w:r>
      <w:proofErr w:type="spellStart"/>
      <w:r>
        <w:t>yuqoriga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yozish</w:t>
      </w:r>
      <w:proofErr w:type="spellEnd"/>
    </w:p>
    <w:p w:rsidR="00D626E7" w:rsidRDefault="00D626E7"/>
    <w:sectPr w:rsidR="00D626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06887"/>
    <w:rsid w:val="0029639D"/>
    <w:rsid w:val="00326F90"/>
    <w:rsid w:val="00AA1D8D"/>
    <w:rsid w:val="00B47730"/>
    <w:rsid w:val="00CB0664"/>
    <w:rsid w:val="00D626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F6A2E"/>
  <w14:defaultImageDpi w14:val="300"/>
  <w15:docId w15:val="{8055544B-CE1C-482B-A00B-79F66161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8C965A-097B-4A8C-9658-1910A43C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profix</cp:lastModifiedBy>
  <cp:revision>2</cp:revision>
  <dcterms:created xsi:type="dcterms:W3CDTF">2025-02-19T07:04:00Z</dcterms:created>
  <dcterms:modified xsi:type="dcterms:W3CDTF">2025-02-19T07:04:00Z</dcterms:modified>
  <cp:category/>
</cp:coreProperties>
</file>